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Sparsh Marwah</w:t>
      </w:r>
    </w:p>
    <w:p>
      <w:r>
        <w:t>marwah.sp@northeastern.edu</w:t>
      </w:r>
    </w:p>
    <w:p>
      <w:r>
        <w:t>+1 (857) 225-9142</w:t>
      </w:r>
    </w:p>
    <w:p>
      <w:r>
        <w:t>Boston, MA, USA</w:t>
      </w:r>
    </w:p>
    <w:p>
      <w:r>
        <w:t>[Date]</w:t>
      </w:r>
    </w:p>
    <w:p>
      <w:r>
        <w:t>Hiring Manager</w:t>
      </w:r>
    </w:p>
    <w:p>
      <w:r>
        <w:t>Federato</w:t>
      </w:r>
    </w:p>
    <w:p>
      <w:r>
        <w:t>[Company Address]</w:t>
      </w:r>
    </w:p>
    <w:p>
      <w:r>
        <w:t>[City, State, Zip]</w:t>
      </w:r>
    </w:p>
    <w:p>
      <w:r>
        <w:t>Dear Hiring Manager,</w:t>
      </w:r>
    </w:p>
    <w:p>
      <w:r>
        <w:t>I am writing to express my interest in the Data Scientist/Data Engineer position at Federato, as advertised. With a strong background in data analytics, machine learning, and cloud technologies, I am excited about the opportunity to contribute to Federato's mission of enabling insurers to provide fair and equitable insurance coverage.</w:t>
      </w:r>
    </w:p>
    <w:p>
      <w:r>
        <w:t>During my tenure as a Data Science Analyst at Tredence Analytics Solutions Pvt. Ltd., I honed my skills in developing and maintaining large-scale data pipelines, conducting A/B testing, and performing predictive modeling using ML algorithms. My experience in visualizing feature contributions to model predictions and fine-tuning models for optimal performance aligns well with Federato's focus on leveraging AI/ML-driven solutions to optimize risk portfolios.</w:t>
      </w:r>
    </w:p>
    <w:p>
      <w:r>
        <w:t>At Federato, I am eager to leverage my expertise in deploying and testing AI/ML-powered pipelines for specific customer use cases. I am confident in my ability to collaborate closely with product and engineering teams to implement product improvements based on customer requirements and lead technical PoC projects to showcase the capabilities of ML models.</w:t>
      </w:r>
    </w:p>
    <w:p>
      <w:r>
        <w:t>I am proficient in Python, with experience using popular ML and data libraries such as TensorFlow, PyTorch, and Scikit-learn. My familiarity with cloud environments, version control systems like Git, and deploying ML models locally or in the cloud will enable me to contribute effectively to Federato's innovative projects.</w:t>
      </w:r>
    </w:p>
    <w:p>
      <w:r>
        <w:t>I am enthusiastic about the opportunity to work at Federato and contribute to the development of category-defining solutions that drive better underwriting decisions for insurance companies. I am excited about the prospect of collaborating with a talented team to continuously monitor deployed models and improve accuracy within a structured ML framework.</w:t>
      </w:r>
    </w:p>
    <w:p>
      <w:r>
        <w:t>Thank you for considering my application. I look forward to the possibility of discussing how my skills and experience align with Federato's goals in more detail. Please feel free to contact me at marwah.sp@northeastern.edu or +1 (857) 225-9142 to schedule a meeting.</w:t>
      </w:r>
    </w:p>
    <w:p>
      <w:r>
        <w:t>Warm regards,</w:t>
      </w:r>
    </w:p>
    <w:p>
      <w:r>
        <w:t>Sparsh Marwah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